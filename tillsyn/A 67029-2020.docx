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67029-2020 i Bjurholms kommun</w:t>
      </w:r>
    </w:p>
    <w:p>
      <w:r>
        <w:t>Detta dokument behandlar höga naturvärden i avverkningsamälan A 67029-2020 i Bjurholms kommun. Denna avverkningsanmälan inkom 2020-12-15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kolflarnlav (NT), lunglav (NT), mörk kolflarnlav (NT), tretåig hackspett (NT, §4), vedflamlav (NT), violettgrå tagellav (NT), dropptaggsvamp (S), skarp dropptaggsvamp (S), skinnlav (S)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67029-2020.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7099655, E 699358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