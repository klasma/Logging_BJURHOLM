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13605-2022 i Bjurholms kommun</w:t>
      </w:r>
    </w:p>
    <w:p>
      <w:r>
        <w:t>Detta dokument behandlar höga naturvärden i avverkningsamälan A 13605-2022 i Bjurholms kommun. Denna avverkningsanmälan inkom 2022-03-28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rödvingetrast (NT, §4), stiftgelélav (NT), talltita (NT, §4), ullticka (NT), skinnlav (S), stor aspticka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360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7093490, E 703437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Rödvingetrast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2409"/>
            <wp:docPr id="2" name="Picture 2"/>
            <wp:cNvGraphicFramePr>
              <a:graphicFrameLocks noChangeAspect="1"/>
            </wp:cNvGraphicFramePr>
            <a:graphic>
              <a:graphicData uri="http://schemas.openxmlformats.org/drawingml/2006/picture">
                <pic:pic>
                  <pic:nvPicPr>
                    <pic:cNvPr id="0" name="A 13605-2022.png"/>
                    <pic:cNvPicPr/>
                  </pic:nvPicPr>
                  <pic:blipFill>
                    <a:blip r:embed="rId17"/>
                    <a:stretch>
                      <a:fillRect/>
                    </a:stretch>
                  </pic:blipFill>
                  <pic:spPr>
                    <a:xfrm>
                      <a:off x="0" y="0"/>
                      <a:ext cx="5486400" cy="49624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7093490, E 703437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