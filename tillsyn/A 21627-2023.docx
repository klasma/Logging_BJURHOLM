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21627-2023 i Bjurholms kommun</w:t>
      </w:r>
    </w:p>
    <w:p>
      <w:r>
        <w:t>Detta dokument behandlar höga naturvärden i avverkningsamälan A 21627-2023 i Bjurholms kommun. Denna avverkningsanmälan inkom 2023-05-16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rynkskinn (VU), garnlav (NT), granticka (NT), lunglav (NT), ullticka (NT), vitgrynig nållav (NT), bårdlav (S), luddlav (S), skinnlav (S), stor aspticka (S)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21627-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7087529, E 708134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0743"/>
            <wp:docPr id="2" name="Picture 2"/>
            <wp:cNvGraphicFramePr>
              <a:graphicFrameLocks noChangeAspect="1"/>
            </wp:cNvGraphicFramePr>
            <a:graphic>
              <a:graphicData uri="http://schemas.openxmlformats.org/drawingml/2006/picture">
                <pic:pic>
                  <pic:nvPicPr>
                    <pic:cNvPr id="0" name="A 21627-2023.png"/>
                    <pic:cNvPicPr/>
                  </pic:nvPicPr>
                  <pic:blipFill>
                    <a:blip r:embed="rId17"/>
                    <a:stretch>
                      <a:fillRect/>
                    </a:stretch>
                  </pic:blipFill>
                  <pic:spPr>
                    <a:xfrm>
                      <a:off x="0" y="0"/>
                      <a:ext cx="5486400" cy="48207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7087529, E 708134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