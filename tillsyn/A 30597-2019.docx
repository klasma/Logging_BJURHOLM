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30597-2019 i Bjurholms kommun</w:t>
      </w:r>
    </w:p>
    <w:p>
      <w:r>
        <w:t>Detta dokument behandlar höga naturvärden i avverkningsamälan A 30597-2019 i Bjurholms kommun. Denna avverkningsanmälan inkom 2019-06-19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garnlav (NT), gränsticka (NT), järpe (NT, §4), kolflarnlav (NT), lunglav (NT), rosenticka (NT), småflikig brosklav (NT), spillkråka (NT, §4), ullticka (NT), violettgrå tagellav (NT), skinnlav (S), stor aspticka (S) och vågbandad barkbock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0597-2019.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7093255, E 676092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