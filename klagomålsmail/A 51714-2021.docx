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51714-2021 i Bjurholms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