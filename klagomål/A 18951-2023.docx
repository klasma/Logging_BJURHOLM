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18951-2023 i Bjurholms kommun</w:t>
      </w:r>
    </w:p>
    <w:p>
      <w:r>
        <w:t>Detta dokument behandlar höga naturvärden i avverkningsamälan A 18951-2023 i Bjurholms kommun. Denna avverkningsanmälan inkom 2023-04-27 och omfattar 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lunglav (NT), småflikig brosklav (NT), violettgrå tagellav (NT), stuplav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0987"/>
            <wp:docPr id="1" name="Picture 1"/>
            <wp:cNvGraphicFramePr>
              <a:graphicFrameLocks noChangeAspect="1"/>
            </wp:cNvGraphicFramePr>
            <a:graphic>
              <a:graphicData uri="http://schemas.openxmlformats.org/drawingml/2006/picture">
                <pic:pic>
                  <pic:nvPicPr>
                    <pic:cNvPr id="0" name="A 18951-2023.png"/>
                    <pic:cNvPicPr/>
                  </pic:nvPicPr>
                  <pic:blipFill>
                    <a:blip r:embed="rId16"/>
                    <a:stretch>
                      <a:fillRect/>
                    </a:stretch>
                  </pic:blipFill>
                  <pic:spPr>
                    <a:xfrm>
                      <a:off x="0" y="0"/>
                      <a:ext cx="5486400" cy="4600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7095859, E 686907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